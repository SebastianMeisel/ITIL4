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/>
      </w:pPr>
      <w:r>
        <w:rPr/>
        <w:t>ITIL® Test</w:t>
      </w:r>
    </w:p>
    <w:p>
      <w:pPr>
        <w:pStyle w:val="Berschrift1"/>
        <w:bidi w:val="0"/>
        <w:rPr/>
      </w:pPr>
      <w:r>
        <w:rPr>
          <w:rFonts w:eastAsia="ＭＳ ゴシック" w:cs="" w:cstheme="majorBidi" w:eastAsiaTheme="majorEastAsia"/>
          <w:b/>
          <w:bCs/>
          <w:color w:val="365F91" w:themeColor="accent1" w:themeShade="bf"/>
          <w:sz w:val="28"/>
          <w:szCs w:val="28"/>
        </w:rPr>
        <w:t>Frage 1: W</w:t>
      </w:r>
      <w:r>
        <w:rPr/>
        <w:t>as ist ITIL®?</w:t>
      </w:r>
    </w:p>
    <w:p>
      <w:pPr>
        <w:pStyle w:val="Normal"/>
        <w:rPr/>
      </w:pPr>
      <w:r>
        <w:rPr/>
        <w:t>- Information Technology Infrastructure Library</w:t>
      </w:r>
    </w:p>
    <w:p>
      <w:pPr>
        <w:pStyle w:val="Normal"/>
        <w:rPr/>
      </w:pPr>
      <w:r>
        <w:rPr/>
        <w:t>- International Technology Integration League</w:t>
      </w:r>
    </w:p>
    <w:p>
      <w:pPr>
        <w:pStyle w:val="Normal"/>
        <w:rPr/>
      </w:pPr>
      <w:r>
        <w:rPr/>
        <w:t>- Informational Tech Interoperability Law</w:t>
      </w:r>
    </w:p>
    <w:p>
      <w:pPr>
        <w:pStyle w:val="Normal"/>
        <w:rPr/>
      </w:pPr>
      <w:r>
        <w:rPr/>
        <w:t>- Innovative Techniques in Internet Legislation</w:t>
      </w:r>
    </w:p>
    <w:p>
      <w:pPr>
        <w:pStyle w:val="ListNumber"/>
        <w:numPr>
          <w:ilvl w:val="0"/>
          <w:numId w:val="0"/>
        </w:numPr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Frage 2: Was beschreibt die Rolle des Kunden im ITIL® Framework?</w:t>
      </w:r>
    </w:p>
    <w:p>
      <w:pPr>
        <w:pStyle w:val="Normal"/>
        <w:rPr/>
      </w:pPr>
      <w:r>
        <w:rPr/>
        <w:t>- Definiert Anforderungen und ist für das Outcome verantwortlich</w:t>
      </w:r>
    </w:p>
    <w:p>
      <w:pPr>
        <w:pStyle w:val="Normal"/>
        <w:rPr/>
      </w:pPr>
      <w:r>
        <w:rPr/>
        <w:t>- Nutzt die Dienste und gibt Feedback</w:t>
      </w:r>
    </w:p>
    <w:p>
      <w:pPr>
        <w:pStyle w:val="Normal"/>
        <w:rPr/>
      </w:pPr>
      <w:r>
        <w:rPr/>
        <w:t>- Ist verantwortlich für die technische Umsetzung</w:t>
      </w:r>
    </w:p>
    <w:p>
      <w:pPr>
        <w:pStyle w:val="Normal"/>
        <w:rPr/>
      </w:pPr>
      <w:r>
        <w:rPr/>
        <w:t>- Überwacht die Einhaltung der ITIL® Standards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3: Welche Aussage beschreibt 'Value' im ITIL® Framework am besten?</w:t>
      </w:r>
    </w:p>
    <w:p>
      <w:pPr>
        <w:pStyle w:val="Normal"/>
        <w:rPr/>
      </w:pPr>
      <w:r>
        <w:rPr/>
        <w:t>- Der finanzielle Gewinn eines IT-Services</w:t>
      </w:r>
    </w:p>
    <w:p>
      <w:pPr>
        <w:pStyle w:val="Normal"/>
        <w:rPr/>
      </w:pPr>
      <w:r>
        <w:rPr/>
        <w:t>- Der subjektiv empfundene Gewinn, Nutzen oder Bedeutung eines Services</w:t>
      </w:r>
    </w:p>
    <w:p>
      <w:pPr>
        <w:pStyle w:val="Normal"/>
        <w:rPr/>
      </w:pPr>
      <w:r>
        <w:rPr/>
        <w:t>- Die technische Qualität des IT-Services</w:t>
      </w:r>
    </w:p>
    <w:p>
      <w:pPr>
        <w:pStyle w:val="Normal"/>
        <w:rPr/>
      </w:pPr>
      <w:r>
        <w:rPr/>
        <w:t>- Die Anzahl der Nutzer eines Services</w:t>
      </w:r>
    </w:p>
    <w:p>
      <w:pPr>
        <w:pStyle w:val="ListNumber"/>
        <w:numPr>
          <w:ilvl w:val="0"/>
          <w:numId w:val="0"/>
        </w:numPr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Frage 4: Was sind die vier Dimensionen im ITIL® 4 Framework?</w:t>
      </w:r>
    </w:p>
    <w:p>
      <w:pPr>
        <w:pStyle w:val="Normal"/>
        <w:rPr/>
      </w:pPr>
      <w:r>
        <w:rPr/>
        <w:t>- Organisationen &amp; Menschen, Informationen &amp; Technologien, Zulieferer &amp; Partner, Wertströme und Prozesse</w:t>
      </w:r>
    </w:p>
    <w:p>
      <w:pPr>
        <w:pStyle w:val="Normal"/>
        <w:rPr/>
      </w:pPr>
      <w:r>
        <w:rPr/>
        <w:t>- Kunden, Nutzer, Produkte, Services</w:t>
      </w:r>
    </w:p>
    <w:p>
      <w:pPr>
        <w:pStyle w:val="Normal"/>
        <w:rPr/>
      </w:pPr>
      <w:r>
        <w:rPr/>
        <w:t>- Planung, Verbesserung, Ausführung, Kontrolle</w:t>
      </w:r>
    </w:p>
    <w:p>
      <w:pPr>
        <w:pStyle w:val="Normal"/>
        <w:rPr/>
      </w:pPr>
      <w:r>
        <w:rPr/>
        <w:t>- Strategie, Design, Transition, Betrieb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/>
      </w:r>
      <w:r>
        <w:br w:type="page"/>
      </w:r>
    </w:p>
    <w:p>
      <w:pPr>
        <w:pStyle w:val="ListNumber"/>
        <w:numPr>
          <w:ilvl w:val="0"/>
          <w:numId w:val="0"/>
        </w:numPr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Frage 5: Was ist das Ziel des Service Value Systems (SVS) in ITIL®?</w:t>
      </w:r>
    </w:p>
    <w:p>
      <w:pPr>
        <w:pStyle w:val="Normal"/>
        <w:rPr/>
      </w:pPr>
      <w:r>
        <w:rPr/>
        <w:t>- Die Bereitstellung von IT-Infrastruktur</w:t>
      </w:r>
    </w:p>
    <w:p>
      <w:pPr>
        <w:pStyle w:val="Normal"/>
        <w:rPr/>
      </w:pPr>
      <w:r>
        <w:rPr/>
        <w:t>- Die Maximierung des Kundenwerts durch Services</w:t>
      </w:r>
    </w:p>
    <w:p>
      <w:pPr>
        <w:pStyle w:val="Normal"/>
        <w:rPr/>
      </w:pPr>
      <w:r>
        <w:rPr/>
        <w:t>- Die Verwaltung von IT-Personal</w:t>
      </w:r>
    </w:p>
    <w:p>
      <w:pPr>
        <w:pStyle w:val="Normal"/>
        <w:rPr/>
      </w:pPr>
      <w:r>
        <w:rPr/>
        <w:t>- Die Entwicklung neuer Technologien</w:t>
      </w:r>
    </w:p>
    <w:p>
      <w:pPr>
        <w:pStyle w:val="ListNumber"/>
        <w:numPr>
          <w:ilvl w:val="0"/>
          <w:numId w:val="0"/>
        </w:numPr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Frage 6: Welche Praxis gehört zu den General Management Practices in ITIL®?</w:t>
      </w:r>
    </w:p>
    <w:p>
      <w:pPr>
        <w:pStyle w:val="Normal"/>
        <w:rPr/>
      </w:pPr>
      <w:r>
        <w:rPr/>
        <w:t>- Change Enablement</w:t>
      </w:r>
    </w:p>
    <w:p>
      <w:pPr>
        <w:pStyle w:val="Normal"/>
        <w:rPr/>
      </w:pPr>
      <w:r>
        <w:rPr/>
        <w:t>- Organisational Change Management</w:t>
      </w:r>
    </w:p>
    <w:p>
      <w:pPr>
        <w:pStyle w:val="Normal"/>
        <w:rPr/>
      </w:pPr>
      <w:r>
        <w:rPr/>
        <w:t>- Incident Management</w:t>
      </w:r>
    </w:p>
    <w:p>
      <w:pPr>
        <w:pStyle w:val="Normal"/>
        <w:rPr/>
      </w:pPr>
      <w:r>
        <w:rPr/>
        <w:t>- Problem Management</w:t>
      </w:r>
    </w:p>
    <w:p>
      <w:pPr>
        <w:pStyle w:val="ListNumber"/>
        <w:numPr>
          <w:ilvl w:val="0"/>
          <w:numId w:val="0"/>
        </w:numPr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Frage 7: Was unterscheidet 'Change Enablement' von 'Incident Management' in ITIL®?</w:t>
      </w:r>
    </w:p>
    <w:p>
      <w:pPr>
        <w:pStyle w:val="Normal"/>
        <w:rPr/>
      </w:pPr>
      <w:r>
        <w:rPr/>
        <w:t>- Change Enablement befasst sich mit der Planung von Änderungen, während Incident Management unerwartete Ereignisse behandelt.</w:t>
      </w:r>
    </w:p>
    <w:p>
      <w:pPr>
        <w:pStyle w:val="Normal"/>
        <w:rPr/>
      </w:pPr>
      <w:r>
        <w:rPr/>
        <w:t>- Change Enablement ist nur für IT-bezogene Änderungen, Incident Management für alle Unternehmensbereiche.</w:t>
      </w:r>
    </w:p>
    <w:p>
      <w:pPr>
        <w:pStyle w:val="Normal"/>
        <w:rPr/>
      </w:pPr>
      <w:r>
        <w:rPr/>
        <w:t>- Incident Management befasst sich mit der Planung von Änderungen, während Change Enablement unerwartete Ereignisse behandelt.</w:t>
      </w:r>
    </w:p>
    <w:p>
      <w:pPr>
        <w:pStyle w:val="Normal"/>
        <w:rPr/>
      </w:pPr>
      <w:r>
        <w:rPr/>
        <w:t>- Change Enablement ist ein Teil von Incident Management.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8: Welche der folgenden Optionen gehört nicht zu den vier Dimensionen von ITIL® 4?</w:t>
      </w:r>
    </w:p>
    <w:p>
      <w:pPr>
        <w:pStyle w:val="Normal"/>
        <w:rPr/>
      </w:pPr>
      <w:r>
        <w:rPr/>
        <w:t>- Organisationen &amp; Menschen</w:t>
      </w:r>
    </w:p>
    <w:p>
      <w:pPr>
        <w:pStyle w:val="Normal"/>
        <w:rPr/>
      </w:pPr>
      <w:r>
        <w:rPr/>
        <w:t>- Optimieren &amp; Automatisieren</w:t>
      </w:r>
    </w:p>
    <w:p>
      <w:pPr>
        <w:pStyle w:val="Normal"/>
        <w:rPr/>
      </w:pPr>
      <w:r>
        <w:rPr/>
        <w:t>- Informationen &amp; Technologien</w:t>
      </w:r>
    </w:p>
    <w:p>
      <w:pPr>
        <w:pStyle w:val="Normal"/>
        <w:rPr/>
      </w:pPr>
      <w:r>
        <w:rPr/>
        <w:t>- Wertströme und Prozesse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9: Was ist der Hauptunterschied zwischen 'Problem Management' und 'Incident Management' in ITIL®?</w:t>
      </w:r>
    </w:p>
    <w:p>
      <w:pPr>
        <w:pStyle w:val="Normal"/>
        <w:rPr/>
      </w:pPr>
      <w:r>
        <w:rPr/>
        <w:t>- Problem Management befasst sich mit der Ursachenanalyse, während Incident Management auf die schnelle Behebung von Störungen abzielt.</w:t>
      </w:r>
    </w:p>
    <w:p>
      <w:pPr>
        <w:pStyle w:val="Normal"/>
        <w:rPr/>
      </w:pPr>
      <w:r>
        <w:rPr/>
        <w:t>- Incident Management befasst sich mit der Ursachenanalyse, während Problem Management auf die schnelle Behebung von Störungen abzielt.</w:t>
      </w:r>
    </w:p>
    <w:p>
      <w:pPr>
        <w:pStyle w:val="Normal"/>
        <w:rPr/>
      </w:pPr>
      <w:r>
        <w:rPr/>
        <w:t>- Problem Management ist ein Teil von Incident Management.</w:t>
      </w:r>
    </w:p>
    <w:p>
      <w:pPr>
        <w:pStyle w:val="Normal"/>
        <w:rPr/>
      </w:pPr>
      <w:r>
        <w:rPr/>
        <w:t>- Es gibt keinen Unterschied; beide Begriffe sind austauschbar.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10: Welche Aussage beschreibt den Unterschied zwischen 'Service Management Practices' und 'Technical Management Practices' in ITIL®?</w:t>
      </w:r>
    </w:p>
    <w:p>
      <w:pPr>
        <w:pStyle w:val="Normal"/>
        <w:rPr/>
      </w:pPr>
      <w:r>
        <w:rPr/>
        <w:t>- 'Service Management Practices' beziehen sich auf die allgemeine Verwaltung von IT-Services, während 'Technical Management Practices' spezifisch technische Aspekte abdecken.</w:t>
      </w:r>
    </w:p>
    <w:p>
      <w:pPr>
        <w:pStyle w:val="Normal"/>
        <w:rPr/>
      </w:pPr>
      <w:r>
        <w:rPr/>
        <w:t>- 'Technical Management Practices' beziehen sich auf die allgemeine Verwaltung von IT-Services, während 'Service Management Practices' spezifisch technische Aspekte abdecken.</w:t>
      </w:r>
    </w:p>
    <w:p>
      <w:pPr>
        <w:pStyle w:val="Normal"/>
        <w:rPr/>
      </w:pPr>
      <w:r>
        <w:rPr/>
        <w:t>- Es gibt keinen Unterschied; beide sind austauschbare Begriffe.</w:t>
      </w:r>
    </w:p>
    <w:p>
      <w:pPr>
        <w:pStyle w:val="Normal"/>
        <w:rPr/>
      </w:pPr>
      <w:r>
        <w:rPr/>
        <w:t>- 'Service Management Practices' sind Teil der 'Technical Management Practices'.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11: Was ist der Hauptzweck des 'Continual Improvement' Prinzips in ITIL®?</w:t>
      </w:r>
    </w:p>
    <w:p>
      <w:pPr>
        <w:pStyle w:val="Normal"/>
        <w:rPr/>
      </w:pPr>
      <w:r>
        <w:rPr/>
        <w:t>- Die ständige Verbesserung der IT-Infrastruktur</w:t>
      </w:r>
    </w:p>
    <w:p>
      <w:pPr>
        <w:pStyle w:val="Normal"/>
        <w:rPr/>
      </w:pPr>
      <w:r>
        <w:rPr/>
        <w:t>- Die kontinuierliche Entwicklung des IT-Personals</w:t>
      </w:r>
    </w:p>
    <w:p>
      <w:pPr>
        <w:pStyle w:val="Normal"/>
        <w:rPr/>
      </w:pPr>
      <w:r>
        <w:rPr/>
        <w:t>- Die fortlaufende Verbesserung aller Service-Management-Aspekte</w:t>
      </w:r>
    </w:p>
    <w:p>
      <w:pPr>
        <w:pStyle w:val="Normal"/>
        <w:rPr/>
      </w:pPr>
      <w:r>
        <w:rPr/>
        <w:t>- Die ununterbrochene Bereitstellung von IT-Services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12: Welche Rolle spielt 'Information Security Management' in ITIL®?</w:t>
      </w:r>
    </w:p>
    <w:p>
      <w:pPr>
        <w:pStyle w:val="Normal"/>
        <w:rPr/>
      </w:pPr>
      <w:r>
        <w:rPr/>
        <w:t>- Verwaltung der IT-Infrastruktur</w:t>
      </w:r>
    </w:p>
    <w:p>
      <w:pPr>
        <w:pStyle w:val="Normal"/>
        <w:rPr/>
      </w:pPr>
      <w:r>
        <w:rPr/>
        <w:t>- Sicherstellung der Informationssicherheit innerhalb der Organisation</w:t>
      </w:r>
    </w:p>
    <w:p>
      <w:pPr>
        <w:pStyle w:val="Normal"/>
        <w:rPr/>
      </w:pPr>
      <w:r>
        <w:rPr/>
        <w:t>- Entwicklung neuer IT-Technologien</w:t>
      </w:r>
    </w:p>
    <w:p>
      <w:pPr>
        <w:pStyle w:val="Normal"/>
        <w:rPr/>
      </w:pPr>
      <w:r>
        <w:rPr/>
        <w:t>- Kontrolle der Servicequalität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13: Was ist der Hauptunterschied zwischen 'Incident Management' und 'Disaster Management' in ITIL®?</w:t>
      </w:r>
    </w:p>
    <w:p>
      <w:pPr>
        <w:pStyle w:val="Normal"/>
        <w:rPr/>
      </w:pPr>
      <w:r>
        <w:rPr/>
        <w:t>- 'Incident Management' befasst sich mit kleineren, alltäglichen Störungen, während 'Disaster Management' auf große, unerwartete Ereignisse ausgerichtet ist.</w:t>
      </w:r>
    </w:p>
    <w:p>
      <w:pPr>
        <w:pStyle w:val="Normal"/>
        <w:rPr/>
      </w:pPr>
      <w:r>
        <w:rPr/>
        <w:t>- 'Disaster Management' befasst sich mit kleineren, alltäglichen Störungen, während 'Incident Management' auf große, unerwartete Ereignisse ausgerichtet ist.</w:t>
      </w:r>
    </w:p>
    <w:p>
      <w:pPr>
        <w:pStyle w:val="Normal"/>
        <w:rPr/>
      </w:pPr>
      <w:r>
        <w:rPr/>
        <w:t>- Es gibt keinen Unterschied; beide Begriffe sind austauschbar.</w:t>
      </w:r>
    </w:p>
    <w:p>
      <w:pPr>
        <w:pStyle w:val="Normal"/>
        <w:rPr/>
      </w:pPr>
      <w:r>
        <w:rPr/>
        <w:t>- 'Incident Management' ist ein Teil von 'Disaster Management'.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14: Was ist der Hauptfokus von 'Service Design' in ITIL®?</w:t>
      </w:r>
    </w:p>
    <w:p>
      <w:pPr>
        <w:pStyle w:val="Normal"/>
        <w:rPr/>
      </w:pPr>
      <w:r>
        <w:rPr/>
        <w:t>- Die Entwicklung von Technologien zur Serviceunterstützung</w:t>
      </w:r>
    </w:p>
    <w:p>
      <w:pPr>
        <w:pStyle w:val="Normal"/>
        <w:rPr/>
      </w:pPr>
      <w:r>
        <w:rPr/>
        <w:t>- Die Gestaltung von Prozessen zur Serviceerbringung</w:t>
      </w:r>
    </w:p>
    <w:p>
      <w:pPr>
        <w:pStyle w:val="Normal"/>
        <w:rPr/>
      </w:pPr>
      <w:r>
        <w:rPr/>
        <w:t>- Die Schaffung von Produkten und Services, die den Kundenanforderungen entsprechen</w:t>
      </w:r>
    </w:p>
    <w:p>
      <w:pPr>
        <w:pStyle w:val="Normal"/>
        <w:rPr/>
      </w:pPr>
      <w:r>
        <w:rPr/>
        <w:t>- Die Implementierung von IT-Infrastrukturen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15: Welche Aussage beschreibt 'Workforce &amp; Talent Management' in ITIL® am besten?</w:t>
      </w:r>
    </w:p>
    <w:p>
      <w:pPr>
        <w:pStyle w:val="Normal"/>
        <w:rPr/>
      </w:pPr>
      <w:r>
        <w:rPr/>
        <w:t>- Die Verwaltung der IT-Infrastruktur</w:t>
      </w:r>
    </w:p>
    <w:p>
      <w:pPr>
        <w:pStyle w:val="Normal"/>
        <w:rPr/>
      </w:pPr>
      <w:r>
        <w:rPr/>
        <w:t>- Die Sicherstellung, dass die Organisation über das richtige Personal mit den erforderlichen Fähigkeiten verfügt</w:t>
      </w:r>
    </w:p>
    <w:p>
      <w:pPr>
        <w:pStyle w:val="Normal"/>
        <w:rPr/>
      </w:pPr>
      <w:r>
        <w:rPr/>
        <w:t>- Die Entwicklung neuer IT-Technologien</w:t>
      </w:r>
    </w:p>
    <w:p>
      <w:pPr>
        <w:pStyle w:val="Normal"/>
        <w:rPr/>
      </w:pPr>
      <w:r>
        <w:rPr/>
        <w:t>- Die Kontrolle der Servicequalität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16: Was ist der Hauptunterschied zwischen 'Change Enablement' und 'Organisational Change Management' in ITIL®?</w:t>
      </w:r>
    </w:p>
    <w:p>
      <w:pPr>
        <w:pStyle w:val="Normal"/>
        <w:rPr/>
      </w:pPr>
      <w:r>
        <w:rPr/>
        <w:t>- 'Change Enablement' befasst sich mit technischen Änderungen, während 'Organisational Change Management' sich auf menschliche Aspekte konzentriert.</w:t>
      </w:r>
    </w:p>
    <w:p>
      <w:pPr>
        <w:pStyle w:val="Normal"/>
        <w:rPr/>
      </w:pPr>
      <w:r>
        <w:rPr/>
        <w:t>- 'Organisational Change Management' befasst sich mit technischen Änderungen, während 'Change Enablement' sich auf menschliche Aspekte konzentriert.</w:t>
      </w:r>
    </w:p>
    <w:p>
      <w:pPr>
        <w:pStyle w:val="Normal"/>
        <w:rPr/>
      </w:pPr>
      <w:r>
        <w:rPr/>
        <w:t>- Es gibt keinen Unterschied; beide Begriffe sind austauschbar.</w:t>
      </w:r>
    </w:p>
    <w:p>
      <w:pPr>
        <w:pStyle w:val="Normal"/>
        <w:rPr/>
      </w:pPr>
      <w:r>
        <w:rPr/>
        <w:t>- 'Change Enablement' ist ein Teil von 'Organisational Change Management'.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17: Was beschreibt am besten den Zweck des 'Continual Improvement Model' in ITIL®?</w:t>
      </w:r>
    </w:p>
    <w:p>
      <w:pPr>
        <w:pStyle w:val="Normal"/>
        <w:rPr/>
      </w:pPr>
      <w:r>
        <w:rPr/>
        <w:t>- Die Bereitstellung eines Rahmens für spezifische Serviceverbesserungen</w:t>
      </w:r>
    </w:p>
    <w:p>
      <w:pPr>
        <w:pStyle w:val="Normal"/>
        <w:rPr/>
      </w:pPr>
      <w:r>
        <w:rPr/>
        <w:t>- Die Definition von Richtlinien für technologische Upgrades</w:t>
      </w:r>
    </w:p>
    <w:p>
      <w:pPr>
        <w:pStyle w:val="Normal"/>
        <w:rPr/>
      </w:pPr>
      <w:r>
        <w:rPr/>
        <w:t>- Die Festlegung von Budgets für IT-Projekte</w:t>
      </w:r>
    </w:p>
    <w:p>
      <w:pPr>
        <w:pStyle w:val="Normal"/>
        <w:rPr/>
      </w:pPr>
      <w:r>
        <w:rPr/>
        <w:t>- Die Überwachung der Mitarbeiterleistung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18: Was ist ein Hauptziel des 'Incident Management' Prozesses in ITIL®?</w:t>
      </w:r>
    </w:p>
    <w:p>
      <w:pPr>
        <w:pStyle w:val="Normal"/>
        <w:rPr/>
      </w:pPr>
      <w:r>
        <w:rPr/>
        <w:t>- Die langfristige Lösung von Problemen</w:t>
      </w:r>
    </w:p>
    <w:p>
      <w:pPr>
        <w:pStyle w:val="Normal"/>
        <w:rPr/>
      </w:pPr>
      <w:r>
        <w:rPr/>
        <w:t>- Die schnelle Wiederherstellung des normalen Servicebetriebs</w:t>
      </w:r>
    </w:p>
    <w:p>
      <w:pPr>
        <w:pStyle w:val="Normal"/>
        <w:rPr/>
      </w:pPr>
      <w:r>
        <w:rPr/>
        <w:t>- Die Planung und Implementierung von Serviceänderungen</w:t>
      </w:r>
    </w:p>
    <w:p>
      <w:pPr>
        <w:pStyle w:val="Normal"/>
        <w:rPr/>
      </w:pPr>
      <w:r>
        <w:rPr/>
        <w:t>- Die Analyse und Verbesserung der Servicequalität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19: Was ist ein wesentliches Merkmal von 'Problem Management' in ITIL®?</w:t>
      </w:r>
    </w:p>
    <w:p>
      <w:pPr>
        <w:pStyle w:val="Normal"/>
        <w:rPr/>
      </w:pPr>
      <w:r>
        <w:rPr/>
        <w:t>- Die Identifizierung und Behebung von Ursachen von Incidents</w:t>
      </w:r>
    </w:p>
    <w:p>
      <w:pPr>
        <w:pStyle w:val="Normal"/>
        <w:rPr/>
      </w:pPr>
      <w:r>
        <w:rPr/>
        <w:t>- Die unmittelbare Behebung von Serviceausfällen</w:t>
      </w:r>
    </w:p>
    <w:p>
      <w:pPr>
        <w:pStyle w:val="Normal"/>
        <w:rPr/>
      </w:pPr>
      <w:r>
        <w:rPr/>
        <w:t>- Die regelmäßige Wartung der IT-Infrastruktur</w:t>
      </w:r>
    </w:p>
    <w:p>
      <w:pPr>
        <w:pStyle w:val="Normal"/>
        <w:rPr/>
      </w:pPr>
      <w:r>
        <w:rPr/>
        <w:t>- Die Schulung des IT-Personals</w:t>
      </w:r>
    </w:p>
    <w:p>
      <w:pPr>
        <w:pStyle w:val="ListNumber"/>
        <w:numPr>
          <w:ilvl w:val="0"/>
          <w:numId w:val="0"/>
        </w:numPr>
        <w:rPr>
          <w:rFonts w:ascii="Calibri" w:hAnsi="Calibri" w:eastAsia="ＭＳ ゴシック" w:cs="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</w:pPr>
      <w:r>
        <w:rPr>
          <w:rFonts w:eastAsia="ＭＳ ゴシック" w:cs="" w:cstheme="majorBidi" w:eastAsiaTheme="majorEastAsia" w:ascii="Calibri" w:hAnsi="Calibri"/>
          <w:b/>
          <w:bCs/>
          <w:color w:val="365F91" w:themeColor="accent1" w:themeShade="bf"/>
          <w:sz w:val="28"/>
          <w:szCs w:val="28"/>
        </w:rPr>
        <w:t>Frage 20: Was ist der Hauptzweck von 'Service Level Management' in ITIL®?</w:t>
      </w:r>
    </w:p>
    <w:p>
      <w:pPr>
        <w:pStyle w:val="Normal"/>
        <w:rPr/>
      </w:pPr>
      <w:r>
        <w:rPr/>
        <w:t>- Die Verwaltung der IT-Infrastruktur</w:t>
      </w:r>
    </w:p>
    <w:p>
      <w:pPr>
        <w:pStyle w:val="Normal"/>
        <w:rPr/>
      </w:pPr>
      <w:r>
        <w:rPr/>
        <w:t>- Die Sicherstellung, dass Services die vereinbarten Anforderungen erfüllen</w:t>
      </w:r>
    </w:p>
    <w:p>
      <w:pPr>
        <w:pStyle w:val="Normal"/>
        <w:rPr/>
      </w:pPr>
      <w:r>
        <w:rPr/>
        <w:t>- Die Entwicklung neuer IT-Services</w:t>
      </w:r>
    </w:p>
    <w:p>
      <w:pPr>
        <w:pStyle w:val="Normal"/>
        <w:rPr/>
      </w:pPr>
      <w:r>
        <w:rPr/>
        <w:t>- Die Überwachung der IT-Sicherheit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Antworten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1:</w:t>
      </w:r>
      <w:r>
        <w:rPr/>
        <w:t xml:space="preserve"> Information Technology Infrastructure Library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2:</w:t>
      </w:r>
      <w:r>
        <w:rPr/>
        <w:t xml:space="preserve"> Definiert Anforderungen und ist für das Outcome verantwortlich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3:</w:t>
      </w:r>
      <w:r>
        <w:rPr/>
        <w:t xml:space="preserve"> Der subjektiv empfundene Gewinn, Nutzen oder Bedeutung eines Services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4:</w:t>
      </w:r>
      <w:r>
        <w:rPr/>
        <w:t xml:space="preserve"> Organisationen &amp; Menschen, Informationen &amp; Technologien, Zulieferer &amp; Partner, Wertströme und Prozesse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5:</w:t>
      </w:r>
      <w:r>
        <w:rPr/>
        <w:t xml:space="preserve"> Die Maximierung des Kundenwerts durch Services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6:</w:t>
      </w:r>
      <w:r>
        <w:rPr/>
        <w:t xml:space="preserve"> Organisational Change Management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7</w:t>
      </w:r>
      <w:r>
        <w:rPr/>
        <w:t>: Change Enablement befasst sich mit der Planung von Änderungen, während Incident Management unerwartete Ereignisse behandelt.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8:</w:t>
      </w:r>
      <w:r>
        <w:rPr/>
        <w:t xml:space="preserve"> Optimieren &amp; Automatisieren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9:</w:t>
      </w:r>
      <w:r>
        <w:rPr/>
        <w:t xml:space="preserve"> Problem Management befasst sich mit der Ursachenanalyse, während Incident Management auf die schnelle Behebung von Störungen abzielt.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10:</w:t>
      </w:r>
      <w:r>
        <w:rPr/>
        <w:t xml:space="preserve"> 'Service Management Practices' beziehen sich auf die allgemeine Verwaltung von IT-Services, während 'Technical Management Practices' spezifisch technische Aspekte abdecken.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11:</w:t>
      </w:r>
      <w:r>
        <w:rPr/>
        <w:t xml:space="preserve"> Die fortlaufende Verbesserung aller Service-Management-Aspekte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12:</w:t>
      </w:r>
      <w:r>
        <w:rPr/>
        <w:t xml:space="preserve"> Sicherstellung der Informationssicherheit innerhalb der Organisation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13:</w:t>
      </w:r>
      <w:r>
        <w:rPr/>
        <w:t xml:space="preserve"> 'Incident Management' befasst sich mit kleineren, alltäglichen Störungen, während 'Disaster Management' auf große, unerwartete Ereignisse ausgerichtet ist.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14:</w:t>
      </w:r>
      <w:r>
        <w:rPr/>
        <w:t xml:space="preserve"> Die Schaffung von Produkten und Services, die den Kundenanforderungen entsprechen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15:</w:t>
      </w:r>
      <w:r>
        <w:rPr/>
        <w:t xml:space="preserve"> Die Sicherstellung, dass die Organisation über das richtige Personal mit den erforderlichen Fähigkeiten verfügt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16:</w:t>
      </w:r>
      <w:r>
        <w:rPr/>
        <w:t xml:space="preserve"> 'Change Enablement' befasst sich mit technischen Änderungen, während 'Organisational Change Management' sich auf menschliche Aspekte konzentriert.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17:</w:t>
      </w:r>
      <w:r>
        <w:rPr/>
        <w:t xml:space="preserve"> Die Bereitstellung eines Rahmens für spezifische Serviceverbesserungen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18:</w:t>
      </w:r>
      <w:r>
        <w:rPr/>
        <w:t xml:space="preserve"> Die schnelle Wiederherstellung des normalen Servicebetriebs</w:t>
      </w:r>
    </w:p>
    <w:p>
      <w:pPr>
        <w:pStyle w:val="Normal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19:</w:t>
      </w:r>
      <w:r>
        <w:rPr/>
        <w:t xml:space="preserve"> Die Identifizierung und Behebung von Ursachen von Incidents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eastAsia="ＭＳ ゴシック" w:cs="" w:ascii="Calibri" w:hAnsi="Calibri" w:asciiTheme="majorHAnsi" w:cstheme="majorBidi" w:eastAsiaTheme="majorEastAsia" w:hAnsiTheme="majorHAnsi"/>
          <w:b/>
          <w:bCs/>
          <w:color w:val="365F91" w:themeColor="accent1" w:themeShade="bf"/>
          <w:sz w:val="28"/>
          <w:szCs w:val="28"/>
        </w:rPr>
        <w:t>Antwort 20:</w:t>
      </w:r>
      <w:r>
        <w:rPr/>
        <w:t xml:space="preserve"> Die Sicherstellung, dass Services die vereinbarten Anforderungen erfüllen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Betont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Aufzhlung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Aufzhlung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Aufzhlung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LibreOffice/7.5.4.2$Windows_X86_64 LibreOffice_project/36ccfdc35048b057fd9854c757a8b67ec53977b6</Application>
  <AppVersion>15.0000</AppVersion>
  <Pages>7</Pages>
  <Words>1122</Words>
  <Characters>7518</Characters>
  <CharactersWithSpaces>8518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2023-12-03T21:34:37Z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